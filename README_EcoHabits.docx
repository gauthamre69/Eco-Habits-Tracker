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6CD94" w14:textId="77777777" w:rsidR="00E2125F" w:rsidRPr="00C54052" w:rsidRDefault="00000000">
      <w:pPr>
        <w:pStyle w:val="Title"/>
        <w:rPr>
          <w:b/>
          <w:bCs/>
          <w:color w:val="auto"/>
        </w:rPr>
      </w:pPr>
      <w:r w:rsidRPr="00C54052">
        <w:rPr>
          <w:b/>
          <w:bCs/>
          <w:color w:val="auto"/>
        </w:rPr>
        <w:t>README: Eco Habits Tracker App</w:t>
      </w:r>
    </w:p>
    <w:p w14:paraId="4B79894C" w14:textId="0E00B28E" w:rsidR="00E2125F" w:rsidRDefault="00000000">
      <w:r>
        <w:t xml:space="preserve">This repository contains the full Flutter source code for the project titled "Eco Habits Tracker". </w:t>
      </w:r>
      <w:r>
        <w:br/>
        <w:t>It is a mobile application designed to help users track eco-friendly habits and stay motivated through streaks, achievements, and a community leaderboard.</w:t>
      </w:r>
      <w:r>
        <w:br/>
      </w:r>
    </w:p>
    <w:p w14:paraId="1094FCFB" w14:textId="61E99069" w:rsidR="00E2125F" w:rsidRPr="00C54052" w:rsidRDefault="00000000">
      <w:pPr>
        <w:pStyle w:val="Heading1"/>
        <w:rPr>
          <w:color w:val="auto"/>
        </w:rPr>
      </w:pPr>
      <w:r w:rsidRPr="00C54052">
        <w:rPr>
          <w:color w:val="auto"/>
        </w:rPr>
        <w:t>How to Run Locally</w:t>
      </w:r>
    </w:p>
    <w:p w14:paraId="3EB9F0E4" w14:textId="77777777" w:rsidR="00E2125F" w:rsidRDefault="00000000">
      <w:r>
        <w:br/>
        <w:t>1. Clone this repository to your local machine.</w:t>
      </w:r>
      <w:r>
        <w:br/>
        <w:t>2. Make sure you have Flutter installed. If not, follow the official installation guide: https://docs.flutter.dev/get-started/install</w:t>
      </w:r>
      <w:r>
        <w:br/>
        <w:t>3. Install dependencies:</w:t>
      </w:r>
      <w:r>
        <w:br/>
        <w:t xml:space="preserve">   flutter pub get</w:t>
      </w:r>
      <w:r>
        <w:br/>
        <w:t>4. Connect a device or launch an emulator.</w:t>
      </w:r>
      <w:r>
        <w:br/>
        <w:t>5. Run the app:</w:t>
      </w:r>
      <w:r>
        <w:br/>
        <w:t xml:space="preserve">   flutter run</w:t>
      </w:r>
      <w:r>
        <w:br/>
      </w:r>
    </w:p>
    <w:p w14:paraId="7E5B2E25" w14:textId="2A44655A" w:rsidR="00E2125F" w:rsidRPr="00C54052" w:rsidRDefault="00000000">
      <w:pPr>
        <w:pStyle w:val="Heading1"/>
        <w:rPr>
          <w:color w:val="auto"/>
        </w:rPr>
      </w:pPr>
      <w:r w:rsidRPr="00C54052">
        <w:rPr>
          <w:color w:val="auto"/>
        </w:rPr>
        <w:t>Firebase Setup</w:t>
      </w:r>
    </w:p>
    <w:p w14:paraId="0B06410C" w14:textId="77777777" w:rsidR="00E2125F" w:rsidRDefault="00000000">
      <w:r>
        <w:br/>
        <w:t>Ensure that Firebase is set up for both Android and iOS:</w:t>
      </w:r>
      <w:r>
        <w:br/>
        <w:t>- The project uses Firebase Authentication and Firestore.</w:t>
      </w:r>
      <w:r>
        <w:br/>
        <w:t>- Update your Firebase `google-services.json` inside `android/app/`.</w:t>
      </w:r>
      <w:r>
        <w:br/>
        <w:t>- Enable Email/Password Authentication and Firestore in Firebase Console.</w:t>
      </w:r>
      <w:r>
        <w:br/>
      </w:r>
    </w:p>
    <w:p w14:paraId="09FA29BA" w14:textId="7555E455" w:rsidR="00E2125F" w:rsidRPr="00C54052" w:rsidRDefault="00000000">
      <w:pPr>
        <w:pStyle w:val="Heading1"/>
        <w:rPr>
          <w:color w:val="auto"/>
        </w:rPr>
      </w:pPr>
      <w:r w:rsidRPr="00C54052">
        <w:rPr>
          <w:color w:val="auto"/>
        </w:rPr>
        <w:t>Features</w:t>
      </w:r>
    </w:p>
    <w:p w14:paraId="5D1F792B" w14:textId="77777777" w:rsidR="00E2125F" w:rsidRDefault="00000000">
      <w:r>
        <w:br/>
        <w:t>- Onboarding Screen</w:t>
      </w:r>
      <w:r>
        <w:br/>
        <w:t>- Firebase Authentication (Login/Signup/Forgot Password)</w:t>
      </w:r>
      <w:r>
        <w:br/>
        <w:t>- Habit Logging (Predefined + Custom)</w:t>
      </w:r>
      <w:r>
        <w:br/>
        <w:t>- Eco Points, Streaks and Habit Stats</w:t>
      </w:r>
      <w:r>
        <w:br/>
        <w:t>- Achievements System</w:t>
      </w:r>
      <w:r>
        <w:br/>
        <w:t>- Leaderboard based on Eco Points</w:t>
      </w:r>
      <w:r>
        <w:br/>
        <w:t>- Profile Settings with editable display name, dark mode toggle, and account deletion</w:t>
      </w:r>
      <w:r>
        <w:br/>
      </w:r>
    </w:p>
    <w:p w14:paraId="1B785418" w14:textId="77777777" w:rsidR="00E2125F" w:rsidRDefault="00000000">
      <w:r>
        <w:lastRenderedPageBreak/>
        <w:br/>
        <w:t>If you have any questions or face any issues, feel free to raise an issue or contact me.</w:t>
      </w:r>
      <w:r>
        <w:br/>
      </w:r>
    </w:p>
    <w:sectPr w:rsidR="00E212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6026333">
    <w:abstractNumId w:val="8"/>
  </w:num>
  <w:num w:numId="2" w16cid:durableId="576130867">
    <w:abstractNumId w:val="6"/>
  </w:num>
  <w:num w:numId="3" w16cid:durableId="1909607886">
    <w:abstractNumId w:val="5"/>
  </w:num>
  <w:num w:numId="4" w16cid:durableId="293410028">
    <w:abstractNumId w:val="4"/>
  </w:num>
  <w:num w:numId="5" w16cid:durableId="1141727365">
    <w:abstractNumId w:val="7"/>
  </w:num>
  <w:num w:numId="6" w16cid:durableId="380984794">
    <w:abstractNumId w:val="3"/>
  </w:num>
  <w:num w:numId="7" w16cid:durableId="762382156">
    <w:abstractNumId w:val="2"/>
  </w:num>
  <w:num w:numId="8" w16cid:durableId="1237933039">
    <w:abstractNumId w:val="1"/>
  </w:num>
  <w:num w:numId="9" w16cid:durableId="651787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E11AA"/>
    <w:rsid w:val="00AA1D8D"/>
    <w:rsid w:val="00B47730"/>
    <w:rsid w:val="00C54052"/>
    <w:rsid w:val="00CB0664"/>
    <w:rsid w:val="00E2125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3EC31A"/>
  <w14:defaultImageDpi w14:val="300"/>
  <w15:docId w15:val="{A35D4C98-D121-448F-A42B-205CD294C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Gautham Reddy</cp:lastModifiedBy>
  <cp:revision>2</cp:revision>
  <dcterms:created xsi:type="dcterms:W3CDTF">2013-12-23T23:15:00Z</dcterms:created>
  <dcterms:modified xsi:type="dcterms:W3CDTF">2025-05-03T07:56:00Z</dcterms:modified>
  <cp:category/>
</cp:coreProperties>
</file>