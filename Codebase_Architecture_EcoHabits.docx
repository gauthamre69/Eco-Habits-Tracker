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AE184" w14:textId="77777777" w:rsidR="00765F4D" w:rsidRPr="009B10D7" w:rsidRDefault="00000000">
      <w:pPr>
        <w:pStyle w:val="Title"/>
        <w:rPr>
          <w:b/>
          <w:bCs/>
          <w:color w:val="auto"/>
        </w:rPr>
      </w:pPr>
      <w:r w:rsidRPr="009B10D7">
        <w:rPr>
          <w:b/>
          <w:bCs/>
          <w:color w:val="auto"/>
        </w:rPr>
        <w:t>Eco Habits Tracker - Codebase &amp; Architecture Summary</w:t>
      </w:r>
    </w:p>
    <w:p w14:paraId="4EFA5234" w14:textId="77777777" w:rsidR="00765F4D" w:rsidRPr="009B10D7" w:rsidRDefault="00000000">
      <w:pPr>
        <w:pStyle w:val="Heading1"/>
        <w:rPr>
          <w:color w:val="auto"/>
        </w:rPr>
      </w:pPr>
      <w:r w:rsidRPr="009B10D7">
        <w:rPr>
          <w:color w:val="auto"/>
        </w:rPr>
        <w:t>📁 Project Structure</w:t>
      </w:r>
    </w:p>
    <w:p w14:paraId="74307924" w14:textId="77777777" w:rsidR="00765F4D" w:rsidRDefault="00000000">
      <w:r>
        <w:br/>
        <w:t>- lib/</w:t>
      </w:r>
      <w:r>
        <w:br/>
        <w:t xml:space="preserve">  ├── auth/                 → Login, Sign up, Forgot password</w:t>
      </w:r>
      <w:r>
        <w:br/>
        <w:t xml:space="preserve">  ├── onboarding/           → Introductory pages</w:t>
      </w:r>
      <w:r>
        <w:br/>
        <w:t xml:space="preserve">  ├── screens/              → Main screens (Home, Habit Log, Achievements, Settings)</w:t>
      </w:r>
      <w:r>
        <w:br/>
        <w:t xml:space="preserve">  ├── services/             → Firestore operations</w:t>
      </w:r>
      <w:r>
        <w:br/>
        <w:t xml:space="preserve">  ├── theme/                → Light/Dark theme definitions</w:t>
      </w:r>
      <w:r>
        <w:br/>
        <w:t xml:space="preserve">  ├── widgets/              → Bottom navigation bar, reusable UI components</w:t>
      </w:r>
      <w:r>
        <w:br/>
        <w:t xml:space="preserve">  └── main.dart             → App root, routing, and theme toggle logic</w:t>
      </w:r>
      <w:r>
        <w:br/>
      </w:r>
    </w:p>
    <w:p w14:paraId="02A45BA2" w14:textId="2796A9C4" w:rsidR="00765F4D" w:rsidRPr="009B10D7" w:rsidRDefault="00000000">
      <w:pPr>
        <w:pStyle w:val="Heading1"/>
        <w:rPr>
          <w:color w:val="auto"/>
        </w:rPr>
      </w:pPr>
      <w:r w:rsidRPr="009B10D7">
        <w:rPr>
          <w:color w:val="auto"/>
        </w:rPr>
        <w:t>Code Highlights</w:t>
      </w:r>
    </w:p>
    <w:p w14:paraId="765C0B92" w14:textId="77777777" w:rsidR="00765F4D" w:rsidRDefault="00000000">
      <w:r>
        <w:br/>
        <w:t>- Clean MVC-style separation between UI (screens), business logic (services), and theme handling.</w:t>
      </w:r>
      <w:r>
        <w:br/>
        <w:t>- Firebase integration is centralized in FirestoreService for all DB operations.</w:t>
      </w:r>
      <w:r>
        <w:br/>
        <w:t>- Dark mode and theme toggle is managed using ValueNotifier and SharedPreferences.</w:t>
      </w:r>
      <w:r>
        <w:br/>
        <w:t>- All UI components use Material Design and maintain consistency across light and dark themes.</w:t>
      </w:r>
      <w:r>
        <w:br/>
      </w:r>
    </w:p>
    <w:p w14:paraId="4434E94F" w14:textId="68B8E37C" w:rsidR="00765F4D" w:rsidRPr="009B10D7" w:rsidRDefault="00000000">
      <w:pPr>
        <w:pStyle w:val="Heading1"/>
        <w:rPr>
          <w:color w:val="auto"/>
        </w:rPr>
      </w:pPr>
      <w:r w:rsidRPr="009B10D7">
        <w:rPr>
          <w:color w:val="auto"/>
        </w:rPr>
        <w:t>Technologies Used</w:t>
      </w:r>
    </w:p>
    <w:p w14:paraId="3CE763A0" w14:textId="5D27BA6A" w:rsidR="00765F4D" w:rsidRDefault="00000000">
      <w:r>
        <w:br/>
        <w:t>- Flutter (UI)</w:t>
      </w:r>
      <w:r>
        <w:br/>
        <w:t>- Firebase Auth &amp; Firestore (Backend)</w:t>
      </w:r>
      <w:r>
        <w:br/>
        <w:t>- Shared Preferences (Local storage)</w:t>
      </w:r>
      <w:r>
        <w:br/>
      </w:r>
    </w:p>
    <w:p w14:paraId="13E5C87F" w14:textId="38DC828A" w:rsidR="00765F4D" w:rsidRPr="009B10D7" w:rsidRDefault="00000000">
      <w:pPr>
        <w:pStyle w:val="Heading1"/>
        <w:rPr>
          <w:color w:val="auto"/>
        </w:rPr>
      </w:pPr>
      <w:r w:rsidRPr="009B10D7">
        <w:rPr>
          <w:color w:val="auto"/>
        </w:rPr>
        <w:t>Notes</w:t>
      </w:r>
    </w:p>
    <w:p w14:paraId="71495BAB" w14:textId="58276786" w:rsidR="00765F4D" w:rsidRDefault="00000000">
      <w:r>
        <w:t>All pages have been tested on both emulator and real devices. The app is optimized for responsiveness, and each feature is implemented with clean and readable code for evaluation.</w:t>
      </w:r>
      <w:r>
        <w:br/>
      </w:r>
    </w:p>
    <w:sectPr w:rsidR="00765F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1401614">
    <w:abstractNumId w:val="8"/>
  </w:num>
  <w:num w:numId="2" w16cid:durableId="1143305221">
    <w:abstractNumId w:val="6"/>
  </w:num>
  <w:num w:numId="3" w16cid:durableId="233980519">
    <w:abstractNumId w:val="5"/>
  </w:num>
  <w:num w:numId="4" w16cid:durableId="162398496">
    <w:abstractNumId w:val="4"/>
  </w:num>
  <w:num w:numId="5" w16cid:durableId="2049187073">
    <w:abstractNumId w:val="7"/>
  </w:num>
  <w:num w:numId="6" w16cid:durableId="1931888670">
    <w:abstractNumId w:val="3"/>
  </w:num>
  <w:num w:numId="7" w16cid:durableId="137771425">
    <w:abstractNumId w:val="2"/>
  </w:num>
  <w:num w:numId="8" w16cid:durableId="647319715">
    <w:abstractNumId w:val="1"/>
  </w:num>
  <w:num w:numId="9" w16cid:durableId="24380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5F4D"/>
    <w:rsid w:val="009B10D7"/>
    <w:rsid w:val="00AA1D8D"/>
    <w:rsid w:val="00B47730"/>
    <w:rsid w:val="00CB0664"/>
    <w:rsid w:val="00E549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CA02C"/>
  <w14:defaultImageDpi w14:val="300"/>
  <w15:docId w15:val="{0B6926CC-AD49-4144-8C24-05F69161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Gautham Reddy</cp:lastModifiedBy>
  <cp:revision>2</cp:revision>
  <dcterms:created xsi:type="dcterms:W3CDTF">2013-12-23T23:15:00Z</dcterms:created>
  <dcterms:modified xsi:type="dcterms:W3CDTF">2025-05-03T07:54:00Z</dcterms:modified>
  <cp:category/>
</cp:coreProperties>
</file>